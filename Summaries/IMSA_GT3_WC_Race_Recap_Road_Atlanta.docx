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Race Recap: Road Atlanta - IMSA GT3 World Championship, Week 2</w:t>
      </w:r>
    </w:p>
    <w:p>
      <w:r>
        <w:br/>
        <w:t>The second round of the IMSA GT3 World Championship at Road Atlanta kept fans on the edge of their seats. Known for its undulating terrain and high-speed corners, the 2.54-mile course provided an intense battleground. With 30 laps and only two lead changes, the race showcased fierce battles and strategic overtakes that highlighted each driver's skill.</w:t>
        <w:br/>
        <w:br/>
        <w:t>#### Practice &amp; Qualifying Drama</w:t>
        <w:br/>
        <w:br/>
        <w:t>Gregoire Saucy and Kevin Estre emerged as the stars during practice, both pushing their cars to the limit to set the fastest times. Jason Davison, however, encountered trouble, logging 14 incidents as he struggled to master the technical course. Despite this, he showed resilience, rebounding during qualifying to claim pole position. Estre joined him on the front row, followed by Luca Stolz and Martin Ragginger, setting the stage for a thrilling showdown.</w:t>
        <w:br/>
        <w:br/>
        <w:t>#### The Race</w:t>
        <w:br/>
        <w:br/>
        <w:t>As the green flag waved, Davison took advantage of his pole position and pulled ahead, leading the early laps with confidence. Estre, however, wasn’t far behind. On lap 8, Estre executed a daring pass through Turn 12, taking the lead and beginning a dominant stint, holding onto first place for a commanding 22 laps. Davison remained in close pursuit, aiming for any opening to retake the lead.</w:t>
        <w:br/>
        <w:br/>
        <w:t>In the final laps, Davison made a last-ditch effort to close the gap but could only manage a 7.2-second deficit as Estre crossed the finish line for his second consecutive victory.</w:t>
        <w:br/>
        <w:br/>
        <w:t>#### Final Standings</w:t>
        <w:br/>
        <w:br/>
        <w:t>1. **Kevin Estre** (Car #911) - 200 Points</w:t>
        <w:br/>
        <w:t>2. **Jason Davison** (Car #66) - 180 Points</w:t>
        <w:br/>
        <w:t>3. **Martin Ragginger** (Car #44) - 160 Points</w:t>
        <w:br/>
        <w:t>4. **Gregoire Saucy** (Car #59) - 140 Points</w:t>
        <w:br/>
        <w:t>5. **Julien Andlauer** (Car #6) - 120 Points</w:t>
        <w:br/>
        <w:br/>
        <w:t>#### Battles and Highlights</w:t>
        <w:br/>
        <w:br/>
        <w:t>- **Davison’s Determination**: Despite losing the lead, Davison remained relentless, maintaining pressure on Estre and skillfully defending against Ragginger, who was closing in. Davison’s performance demonstrated his ability to recover from early missteps in practice and convert his potential into a solid second-place finish.</w:t>
        <w:br/>
        <w:br/>
        <w:t>- **Ragginger’s Strategic Drive**: After starting third, Ragginger played the long game, preserving his tires and waiting for opportunities. He finished third, a valuable podium spot that solidified his position in the championship.</w:t>
        <w:br/>
        <w:br/>
        <w:t>- **Saucy’s Recovery**: Despite starting fifth, Saucy fought his way through the field, showcasing overtakes that emphasized his determination. His fourth-place finish marked a redemption after his struggles in the first race at Mosport.</w:t>
        <w:br/>
        <w:br/>
        <w:t>- **Midfield Showdown**: Luca Stolz, starting second, found himself battling with Julien Andlauer and Christopher Mies for much of the race. A brief slip-up at Turn 7 cost Stolz a few positions, but he managed to finish respectably in fifth place.</w:t>
        <w:br/>
        <w:br/>
        <w:t>- **Tactical Moves by Buurman and Kirchhofer**: Yelmer Buurman and Marvin Kirchhofer provided fans with an exciting duel, swapping positions multiple times throughout the race. Kirchhofer ultimately finished in 12th, just ahead of Buurman.</w:t>
        <w:br/>
        <w:br/>
        <w:t>#### Key Takeaways</w:t>
        <w:br/>
        <w:br/>
        <w:t>With his second victory, Estre strengthens his lead in the driver’s championship. Davison’s comeback after a shaky practice session underscores his potential to challenge for the title, while Ragginger’s consistent podium finishes highlight him as a serious contender. The season is shaping up to be a tight competition, with multiple drivers showcasing their skills at Road Atlanta’s challenging course.</w:t>
        <w:br/>
        <w:br/>
        <w:t>As the championship heads to Silverstone, fans can look forward to more high-speed action and thrilling rivalries.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